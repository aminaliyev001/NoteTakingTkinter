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Nergiz</w:t>
      </w:r>
    </w:p>
    <w:p>
      <w:r>
        <w:t>Salam Amin necesne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